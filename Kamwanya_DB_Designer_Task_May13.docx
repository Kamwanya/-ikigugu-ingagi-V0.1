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Ikiraha App – Screen Data Needs (DB Designer Report)</w:t>
      </w:r>
    </w:p>
    <w:p>
      <w:r>
        <w:t>Prepared by: Kamwanya (DB Designer)</w:t>
        <w:br/>
        <w:t>Date: May 13</w:t>
        <w:br/>
        <w:br/>
        <w:t>This document outlines the data requirements for various screens in the Ikiraha app, based on the user interface elements designed and implemented by the software engineering team. It provides suggestions for the data each screen needs and the corresponding database tables and fields.</w:t>
      </w:r>
    </w:p>
    <w:p>
      <w:pPr>
        <w:pStyle w:val="Heading1"/>
      </w:pPr>
      <w:r>
        <w:t>Screen Data Requirements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Screen</w:t>
            </w:r>
          </w:p>
        </w:tc>
        <w:tc>
          <w:tcPr>
            <w:tcW w:type="dxa" w:w="2880"/>
          </w:tcPr>
          <w:p>
            <w:r>
              <w:t>Data Needed</w:t>
            </w:r>
          </w:p>
        </w:tc>
        <w:tc>
          <w:tcPr>
            <w:tcW w:type="dxa" w:w="2880"/>
          </w:tcPr>
          <w:p>
            <w:r>
              <w:t>Suggested Tables &amp; Fields</w:t>
            </w:r>
          </w:p>
        </w:tc>
      </w:tr>
      <w:tr>
        <w:tc>
          <w:tcPr>
            <w:tcW w:type="dxa" w:w="2880"/>
          </w:tcPr>
          <w:p>
            <w:r>
              <w:t>Customer/Waiter View</w:t>
            </w:r>
          </w:p>
        </w:tc>
        <w:tc>
          <w:tcPr>
            <w:tcW w:type="dxa" w:w="2880"/>
          </w:tcPr>
          <w:p>
            <w:r>
              <w:t>Customer name, Waiter name, Table number, Order history, Active session status</w:t>
            </w:r>
          </w:p>
        </w:tc>
        <w:tc>
          <w:tcPr>
            <w:tcW w:type="dxa" w:w="2880"/>
          </w:tcPr>
          <w:p>
            <w:r>
              <w:t>Users(user_id, name, role, table_assigned)</w:t>
              <w:br/>
              <w:t>Sessions(session_id, user_id, table_number, start_time, status)</w:t>
            </w:r>
          </w:p>
        </w:tc>
      </w:tr>
      <w:tr>
        <w:tc>
          <w:tcPr>
            <w:tcW w:type="dxa" w:w="2880"/>
          </w:tcPr>
          <w:p>
            <w:r>
              <w:t>Menu Selection Interface</w:t>
            </w:r>
          </w:p>
        </w:tc>
        <w:tc>
          <w:tcPr>
            <w:tcW w:type="dxa" w:w="2880"/>
          </w:tcPr>
          <w:p>
            <w:r>
              <w:t>Item name, Price, Category, Description, Availability, Image</w:t>
            </w:r>
          </w:p>
        </w:tc>
        <w:tc>
          <w:tcPr>
            <w:tcW w:type="dxa" w:w="2880"/>
          </w:tcPr>
          <w:p>
            <w:r>
              <w:t>MenuItems(item_id, name, description, price, category, image_url, availability)</w:t>
            </w:r>
          </w:p>
        </w:tc>
      </w:tr>
      <w:tr>
        <w:tc>
          <w:tcPr>
            <w:tcW w:type="dxa" w:w="2880"/>
          </w:tcPr>
          <w:p>
            <w:r>
              <w:t>Order Tracker View</w:t>
            </w:r>
          </w:p>
        </w:tc>
        <w:tc>
          <w:tcPr>
            <w:tcW w:type="dxa" w:w="2880"/>
          </w:tcPr>
          <w:p>
            <w:r>
              <w:t>Order status, Timestamp, Item details, Table number</w:t>
            </w:r>
          </w:p>
        </w:tc>
        <w:tc>
          <w:tcPr>
            <w:tcW w:type="dxa" w:w="2880"/>
          </w:tcPr>
          <w:p>
            <w:r>
              <w:t>Orders(order_id, session_id, order_time, status)</w:t>
              <w:br/>
              <w:t>OrderItems(order_item_id, order_id, item_id, quantity)</w:t>
            </w:r>
          </w:p>
        </w:tc>
      </w:tr>
      <w:tr>
        <w:tc>
          <w:tcPr>
            <w:tcW w:type="dxa" w:w="2880"/>
          </w:tcPr>
          <w:p>
            <w:r>
              <w:t>Waiter/Table Interaction Screen</w:t>
            </w:r>
          </w:p>
        </w:tc>
        <w:tc>
          <w:tcPr>
            <w:tcW w:type="dxa" w:w="2880"/>
          </w:tcPr>
          <w:p>
            <w:r>
              <w:t>Table assignments, Active orders, Feedback messages</w:t>
            </w:r>
          </w:p>
        </w:tc>
        <w:tc>
          <w:tcPr>
            <w:tcW w:type="dxa" w:w="2880"/>
          </w:tcPr>
          <w:p>
            <w:r>
              <w:t>TableAssignments(waiter_id, table_number)</w:t>
              <w:br/>
              <w:t>Feedback(feedback_id, session_id, message, time_sent)</w:t>
            </w:r>
          </w:p>
        </w:tc>
      </w:tr>
      <w:tr>
        <w:tc>
          <w:tcPr>
            <w:tcW w:type="dxa" w:w="2880"/>
          </w:tcPr>
          <w:p>
            <w:r>
              <w:t>Status Update Screen</w:t>
            </w:r>
          </w:p>
        </w:tc>
        <w:tc>
          <w:tcPr>
            <w:tcW w:type="dxa" w:w="2880"/>
          </w:tcPr>
          <w:p>
            <w:r>
              <w:t>Order progress updates, Kitchen confirmation</w:t>
            </w:r>
          </w:p>
        </w:tc>
        <w:tc>
          <w:tcPr>
            <w:tcW w:type="dxa" w:w="2880"/>
          </w:tcPr>
          <w:p>
            <w:r>
              <w:t>Orders(order_id, session_id, order_time, status)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